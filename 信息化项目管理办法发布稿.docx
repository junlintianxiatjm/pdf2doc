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7E2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Lenovo</cp:lastModifiedBy>
  <dcterms:modified xsi:type="dcterms:W3CDTF">2021-09-05T04:45:44Z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